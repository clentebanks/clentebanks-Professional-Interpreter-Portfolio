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973F" w14:textId="77777777" w:rsidR="0099170F" w:rsidRDefault="00C339EF">
      <w:pPr>
        <w:jc w:val="center"/>
      </w:pPr>
      <w:r>
        <w:rPr>
          <w:b/>
          <w:sz w:val="32"/>
        </w:rPr>
        <w:t>[Full Name]</w:t>
      </w:r>
    </w:p>
    <w:p w14:paraId="072E1266" w14:textId="77777777" w:rsidR="0099170F" w:rsidRDefault="00C339EF">
      <w:pPr>
        <w:jc w:val="center"/>
      </w:pPr>
      <w:r>
        <w:rPr>
          <w:sz w:val="22"/>
        </w:rPr>
        <w:t>[City, Country] | [Phone Number] | [Email Address] | [LinkedIn Profile]</w:t>
      </w:r>
    </w:p>
    <w:p w14:paraId="0D84839D" w14:textId="77777777" w:rsidR="0099170F" w:rsidRDefault="0099170F"/>
    <w:p w14:paraId="2FB9C620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Objective</w:t>
      </w:r>
    </w:p>
    <w:p w14:paraId="04F273EC" w14:textId="77777777" w:rsidR="0099170F" w:rsidRDefault="00C339EF">
      <w:r>
        <w:t xml:space="preserve">Dedicated and professional customer service representative with over 3 years of experience in fast-paced call center environments. Proven ability to </w:t>
      </w:r>
      <w:r>
        <w:t>handle high call volumes, resolve customer issues efficiently, and maintain a high level of customer satisfaction. Seeking to leverage communication skills and problem-solving abilities to contribute to [Company Name]’s success.</w:t>
      </w:r>
    </w:p>
    <w:p w14:paraId="6455E459" w14:textId="77777777" w:rsidR="0099170F" w:rsidRDefault="0099170F"/>
    <w:p w14:paraId="4E260C56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Professional Experience</w:t>
      </w:r>
    </w:p>
    <w:p w14:paraId="24B42F90" w14:textId="77777777" w:rsidR="0099170F" w:rsidRDefault="00C339EF">
      <w:r>
        <w:rPr>
          <w:b/>
        </w:rPr>
        <w:t>Cu</w:t>
      </w:r>
      <w:r>
        <w:rPr>
          <w:b/>
        </w:rPr>
        <w:t>stomer Service Representative</w:t>
      </w:r>
    </w:p>
    <w:p w14:paraId="2F916581" w14:textId="77777777" w:rsidR="0099170F" w:rsidRDefault="00C339EF">
      <w:r>
        <w:rPr>
          <w:b/>
        </w:rPr>
        <w:t>ABC Call Center, Madrid, Spain</w:t>
      </w:r>
    </w:p>
    <w:p w14:paraId="77EFD68F" w14:textId="77777777" w:rsidR="0099170F" w:rsidRDefault="00C339EF">
      <w:r>
        <w:rPr>
          <w:b/>
        </w:rPr>
        <w:t>March 2021 – May 2024</w:t>
      </w:r>
    </w:p>
    <w:p w14:paraId="47071DD7" w14:textId="77777777" w:rsidR="0099170F" w:rsidRDefault="00C339EF">
      <w:r>
        <w:t>- Managed inbound and outbound calls averaging 80+ daily, providing accurate information and resolving customer inquiries.</w:t>
      </w:r>
    </w:p>
    <w:p w14:paraId="77109E8A" w14:textId="77777777" w:rsidR="0099170F" w:rsidRDefault="00C339EF">
      <w:r>
        <w:t>- Achieved a customer satisfaction rating of 95% b</w:t>
      </w:r>
      <w:r>
        <w:t>y delivering timely and empathetic service.</w:t>
      </w:r>
    </w:p>
    <w:p w14:paraId="539F0161" w14:textId="77777777" w:rsidR="0099170F" w:rsidRDefault="00C339EF">
      <w:r>
        <w:t>- Utilized CRM software (Salesforce) to document customer interactions and follow-ups.</w:t>
      </w:r>
    </w:p>
    <w:p w14:paraId="1604B9C9" w14:textId="77777777" w:rsidR="0099170F" w:rsidRDefault="00C339EF">
      <w:r>
        <w:t>- Trained and mentored 5 new hires on company policies and customer interaction best practices.</w:t>
      </w:r>
    </w:p>
    <w:p w14:paraId="4E581BCD" w14:textId="77777777" w:rsidR="0099170F" w:rsidRDefault="0099170F"/>
    <w:p w14:paraId="252F61C3" w14:textId="77777777" w:rsidR="0099170F" w:rsidRDefault="00C339EF">
      <w:r>
        <w:rPr>
          <w:b/>
        </w:rPr>
        <w:t>Technical Support Agent</w:t>
      </w:r>
    </w:p>
    <w:p w14:paraId="25C64AF6" w14:textId="77777777" w:rsidR="0099170F" w:rsidRDefault="00C339EF">
      <w:r>
        <w:rPr>
          <w:b/>
        </w:rPr>
        <w:t xml:space="preserve">XYZ </w:t>
      </w:r>
      <w:r>
        <w:rPr>
          <w:b/>
        </w:rPr>
        <w:t>Telecommunications, Madrid, Spain</w:t>
      </w:r>
    </w:p>
    <w:p w14:paraId="43368008" w14:textId="77777777" w:rsidR="0099170F" w:rsidRDefault="00C339EF">
      <w:r>
        <w:rPr>
          <w:b/>
        </w:rPr>
        <w:t>June 2019 – February 2021</w:t>
      </w:r>
    </w:p>
    <w:p w14:paraId="1CDA8362" w14:textId="77777777" w:rsidR="0099170F" w:rsidRDefault="00C339EF">
      <w:r>
        <w:t>- Provided technical assistance and troubleshooting support for broadband and telephony services via phone and email.</w:t>
      </w:r>
    </w:p>
    <w:p w14:paraId="05EEFD3A" w14:textId="77777777" w:rsidR="0099170F" w:rsidRDefault="00C339EF">
      <w:r>
        <w:t>- Resolved 90% of customer issues on first contact, minimizing call escalation</w:t>
      </w:r>
      <w:r>
        <w:t>.</w:t>
      </w:r>
    </w:p>
    <w:p w14:paraId="3C755D82" w14:textId="77777777" w:rsidR="0099170F" w:rsidRDefault="00C339EF">
      <w:r>
        <w:lastRenderedPageBreak/>
        <w:t>- Collaborated with team members to improve the knowledge base, reducing average handling time by 15%.</w:t>
      </w:r>
    </w:p>
    <w:p w14:paraId="7D9109FB" w14:textId="77777777" w:rsidR="0099170F" w:rsidRDefault="0099170F"/>
    <w:p w14:paraId="4038E682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Skills</w:t>
      </w:r>
    </w:p>
    <w:p w14:paraId="61EFDAAC" w14:textId="77777777" w:rsidR="0099170F" w:rsidRDefault="00C339EF">
      <w:r>
        <w:t>- Excellent verbal and written communication</w:t>
      </w:r>
    </w:p>
    <w:p w14:paraId="49A4E355" w14:textId="77777777" w:rsidR="0099170F" w:rsidRDefault="00C339EF">
      <w:r>
        <w:t>- Conflict resolution and de-escalation techniques</w:t>
      </w:r>
    </w:p>
    <w:p w14:paraId="55B20E77" w14:textId="77777777" w:rsidR="0099170F" w:rsidRDefault="00C339EF">
      <w:r>
        <w:t>- CRM software proficiency (Salesforce, Zendesk</w:t>
      </w:r>
      <w:r>
        <w:t>)</w:t>
      </w:r>
    </w:p>
    <w:p w14:paraId="2AE1DC39" w14:textId="77777777" w:rsidR="0099170F" w:rsidRDefault="00C339EF">
      <w:r>
        <w:t>- Multilingual: Fluent in English and Spanish</w:t>
      </w:r>
    </w:p>
    <w:p w14:paraId="35CA4D40" w14:textId="77777777" w:rsidR="0099170F" w:rsidRDefault="00C339EF">
      <w:r>
        <w:t>- Strong problem-solving and multitasking abilities</w:t>
      </w:r>
    </w:p>
    <w:p w14:paraId="2D026239" w14:textId="77777777" w:rsidR="0099170F" w:rsidRDefault="00C339EF">
      <w:r>
        <w:t>- Typing speed: 65 WPM</w:t>
      </w:r>
    </w:p>
    <w:p w14:paraId="4F7EF39B" w14:textId="77777777" w:rsidR="0099170F" w:rsidRDefault="0099170F"/>
    <w:p w14:paraId="54546569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Education</w:t>
      </w:r>
    </w:p>
    <w:p w14:paraId="44C360C2" w14:textId="77777777" w:rsidR="0099170F" w:rsidRDefault="00C339EF">
      <w:r>
        <w:rPr>
          <w:b/>
        </w:rPr>
        <w:t>High School Diploma</w:t>
      </w:r>
    </w:p>
    <w:p w14:paraId="1663D6BC" w14:textId="77777777" w:rsidR="0099170F" w:rsidRPr="00C339EF" w:rsidRDefault="00C339EF">
      <w:pPr>
        <w:rPr>
          <w:lang w:val="es-HN"/>
        </w:rPr>
      </w:pPr>
      <w:r w:rsidRPr="00C339EF">
        <w:rPr>
          <w:b/>
          <w:lang w:val="es-HN"/>
        </w:rPr>
        <w:t xml:space="preserve">Instituto Secundario de Madrid, </w:t>
      </w:r>
      <w:proofErr w:type="spellStart"/>
      <w:r w:rsidRPr="00C339EF">
        <w:rPr>
          <w:b/>
          <w:lang w:val="es-HN"/>
        </w:rPr>
        <w:t>Spain</w:t>
      </w:r>
      <w:proofErr w:type="spellEnd"/>
    </w:p>
    <w:p w14:paraId="0F319F20" w14:textId="77777777" w:rsidR="0099170F" w:rsidRPr="00C339EF" w:rsidRDefault="00C339EF">
      <w:pPr>
        <w:rPr>
          <w:lang w:val="es-HN"/>
        </w:rPr>
      </w:pPr>
      <w:proofErr w:type="spellStart"/>
      <w:r w:rsidRPr="00C339EF">
        <w:rPr>
          <w:b/>
          <w:lang w:val="es-HN"/>
        </w:rPr>
        <w:t>Graduated</w:t>
      </w:r>
      <w:proofErr w:type="spellEnd"/>
      <w:r w:rsidRPr="00C339EF">
        <w:rPr>
          <w:b/>
          <w:lang w:val="es-HN"/>
        </w:rPr>
        <w:t>: 2018</w:t>
      </w:r>
    </w:p>
    <w:p w14:paraId="7DB24445" w14:textId="77777777" w:rsidR="0099170F" w:rsidRPr="00C339EF" w:rsidRDefault="0099170F">
      <w:pPr>
        <w:rPr>
          <w:lang w:val="es-HN"/>
        </w:rPr>
      </w:pPr>
    </w:p>
    <w:p w14:paraId="3AF20D5E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Certifications</w:t>
      </w:r>
    </w:p>
    <w:p w14:paraId="72F7A430" w14:textId="77777777" w:rsidR="0099170F" w:rsidRDefault="00C339EF">
      <w:r>
        <w:t xml:space="preserve">- Customer Service </w:t>
      </w:r>
      <w:r>
        <w:t>Excellence Certificate – Online Training Institute (2022)</w:t>
      </w:r>
    </w:p>
    <w:p w14:paraId="2162CBDC" w14:textId="77777777" w:rsidR="0099170F" w:rsidRDefault="00C339EF">
      <w:r>
        <w:t>- Basic IT Support Certification – Tech Academy (2020)</w:t>
      </w:r>
    </w:p>
    <w:p w14:paraId="66338BAA" w14:textId="77777777" w:rsidR="0099170F" w:rsidRDefault="0099170F"/>
    <w:p w14:paraId="6281E34E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Languages</w:t>
      </w:r>
    </w:p>
    <w:p w14:paraId="2BFA0C6A" w14:textId="77777777" w:rsidR="0099170F" w:rsidRDefault="00C339EF">
      <w:r>
        <w:t>- Spanish (Native)</w:t>
      </w:r>
    </w:p>
    <w:p w14:paraId="32BB199F" w14:textId="77777777" w:rsidR="0099170F" w:rsidRDefault="00C339EF">
      <w:r>
        <w:t>- English (Fluent)</w:t>
      </w:r>
    </w:p>
    <w:p w14:paraId="4ED2BDCE" w14:textId="77777777" w:rsidR="0099170F" w:rsidRDefault="0099170F"/>
    <w:p w14:paraId="05C867E6" w14:textId="77777777" w:rsidR="0099170F" w:rsidRDefault="00C339EF">
      <w:pPr>
        <w:pStyle w:val="Ttulo2"/>
      </w:pPr>
      <w:r>
        <w:rPr>
          <w:rFonts w:ascii="Times New Roman" w:hAnsi="Times New Roman"/>
          <w:sz w:val="24"/>
        </w:rPr>
        <w:t>Additional Information</w:t>
      </w:r>
    </w:p>
    <w:p w14:paraId="744690C8" w14:textId="77777777" w:rsidR="0099170F" w:rsidRDefault="00C339EF">
      <w:r>
        <w:t>- Availability for flexible shifts including weekends and holidays</w:t>
      </w:r>
    </w:p>
    <w:p w14:paraId="4FE86D61" w14:textId="53ECC285" w:rsidR="00C339EF" w:rsidRDefault="00C339EF">
      <w:r>
        <w:t>- E</w:t>
      </w:r>
      <w:r>
        <w:t>xcellent team player with a proactive attitud</w:t>
      </w:r>
      <w:r>
        <w:t>e</w:t>
      </w:r>
    </w:p>
    <w:p w14:paraId="32435A8D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lastRenderedPageBreak/>
        <w:t>[Nombre completo]</w:t>
      </w:r>
    </w:p>
    <w:p w14:paraId="5CF596E2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[Ciudad, País] | [Número de teléfono] | [Correo electrónico] | [Perfil de LinkedIn]</w:t>
      </w:r>
    </w:p>
    <w:p w14:paraId="54AA36C4" w14:textId="77777777" w:rsidR="00C339EF" w:rsidRPr="00C339EF" w:rsidRDefault="00C339EF" w:rsidP="00C339EF">
      <w:pPr>
        <w:rPr>
          <w:lang w:val="es-HN"/>
        </w:rPr>
      </w:pPr>
    </w:p>
    <w:p w14:paraId="2103CECD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Objetivo</w:t>
      </w:r>
    </w:p>
    <w:p w14:paraId="2A2160E5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Representante de atención al cliente dedicado y profesional con más de 3 años de experiencia en centros de contacto dinámicos. Capacidad demostrada para gestionar grandes volúmenes de llamadas, resolver problemas de los clientes de forma eficiente y mantener un alto nivel de satisfacción del cliente. Busca aprovechar las habilidades de comunicación y resolución de problemas para contribuir al éxito de [Nombre de la empresa].</w:t>
      </w:r>
    </w:p>
    <w:p w14:paraId="5D8F0389" w14:textId="77777777" w:rsidR="00C339EF" w:rsidRPr="00C339EF" w:rsidRDefault="00C339EF" w:rsidP="00C339EF">
      <w:pPr>
        <w:rPr>
          <w:lang w:val="es-HN"/>
        </w:rPr>
      </w:pPr>
    </w:p>
    <w:p w14:paraId="52879083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Experiencia profesional</w:t>
      </w:r>
    </w:p>
    <w:p w14:paraId="35BFC117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Representante de atención al cliente</w:t>
      </w:r>
    </w:p>
    <w:p w14:paraId="185F5E7C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Centro de llamadas ABC, Madrid, España</w:t>
      </w:r>
    </w:p>
    <w:p w14:paraId="1DB86755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Marzo de 2021 – </w:t>
      </w:r>
      <w:proofErr w:type="gramStart"/>
      <w:r w:rsidRPr="00C339EF">
        <w:rPr>
          <w:lang w:val="es-HN"/>
        </w:rPr>
        <w:t>Mayo</w:t>
      </w:r>
      <w:proofErr w:type="gramEnd"/>
      <w:r w:rsidRPr="00C339EF">
        <w:rPr>
          <w:lang w:val="es-HN"/>
        </w:rPr>
        <w:t xml:space="preserve"> de 2024</w:t>
      </w:r>
    </w:p>
    <w:p w14:paraId="4660E8C4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Gestioné un promedio de más de 80 llamadas entrantes y salientes diarias, proporcionando información precisa y resolviendo las consultas de los clientes.</w:t>
      </w:r>
    </w:p>
    <w:p w14:paraId="0ECE8C96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Logré una satisfacción del cliente del 95% gracias a un servicio puntual y empático.</w:t>
      </w:r>
    </w:p>
    <w:p w14:paraId="24F400C1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Utilicé software CRM (Salesforce) para documentar las interacciones y el seguimiento de los clientes.</w:t>
      </w:r>
    </w:p>
    <w:p w14:paraId="3FCDB0AC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Capacité y asesoré a 5 nuevos empleados sobre las políticas de la empresa y las mejores prácticas de interacción con el cliente. Agente de Soporte Técnico</w:t>
      </w:r>
    </w:p>
    <w:p w14:paraId="50FF980A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XYZ Telecomunicaciones, Madrid, España</w:t>
      </w:r>
    </w:p>
    <w:p w14:paraId="7878A480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Junio ​​de 2019 – </w:t>
      </w:r>
      <w:proofErr w:type="gramStart"/>
      <w:r w:rsidRPr="00C339EF">
        <w:rPr>
          <w:lang w:val="es-HN"/>
        </w:rPr>
        <w:t>Febrero</w:t>
      </w:r>
      <w:proofErr w:type="gramEnd"/>
      <w:r w:rsidRPr="00C339EF">
        <w:rPr>
          <w:lang w:val="es-HN"/>
        </w:rPr>
        <w:t xml:space="preserve"> de 2021</w:t>
      </w:r>
    </w:p>
    <w:p w14:paraId="474BBFC8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Brindé asistencia técnica y soporte para la resolución de problemas de servicios de banda ancha y telefonía por teléfono y correo electrónico.</w:t>
      </w:r>
    </w:p>
    <w:p w14:paraId="40092A1B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Resolví el 90 % de los problemas de los clientes en el primer contacto, minimizando la escalada de llamadas.</w:t>
      </w:r>
    </w:p>
    <w:p w14:paraId="3AA12E77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lastRenderedPageBreak/>
        <w:t>- Colaboré con los miembros del equipo para mejorar la base de conocimientos, reduciendo el tiempo promedio de gestión en un 15 %.</w:t>
      </w:r>
    </w:p>
    <w:p w14:paraId="54807135" w14:textId="77777777" w:rsidR="00C339EF" w:rsidRPr="00C339EF" w:rsidRDefault="00C339EF" w:rsidP="00C339EF">
      <w:pPr>
        <w:rPr>
          <w:lang w:val="es-HN"/>
        </w:rPr>
      </w:pPr>
    </w:p>
    <w:p w14:paraId="5E83E042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Habilidades</w:t>
      </w:r>
    </w:p>
    <w:p w14:paraId="043F344C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Excelente comunicación verbal y escrita</w:t>
      </w:r>
    </w:p>
    <w:p w14:paraId="07C605CE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Técnicas de resolución de conflictos y desescalada</w:t>
      </w:r>
    </w:p>
    <w:p w14:paraId="52D95A2B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- Dominio de software CRM (Salesforce, </w:t>
      </w:r>
      <w:proofErr w:type="spellStart"/>
      <w:r w:rsidRPr="00C339EF">
        <w:rPr>
          <w:lang w:val="es-HN"/>
        </w:rPr>
        <w:t>Zendesk</w:t>
      </w:r>
      <w:proofErr w:type="spellEnd"/>
      <w:r w:rsidRPr="00C339EF">
        <w:rPr>
          <w:lang w:val="es-HN"/>
        </w:rPr>
        <w:t>)</w:t>
      </w:r>
    </w:p>
    <w:p w14:paraId="77651582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- Multilingüe: </w:t>
      </w:r>
      <w:proofErr w:type="gramStart"/>
      <w:r w:rsidRPr="00C339EF">
        <w:rPr>
          <w:lang w:val="es-HN"/>
        </w:rPr>
        <w:t>Inglés</w:t>
      </w:r>
      <w:proofErr w:type="gramEnd"/>
      <w:r w:rsidRPr="00C339EF">
        <w:rPr>
          <w:lang w:val="es-HN"/>
        </w:rPr>
        <w:t xml:space="preserve"> y español fluidos</w:t>
      </w:r>
    </w:p>
    <w:p w14:paraId="7BF72006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Sólidas habilidades para la resolución de problemas y la multitarea</w:t>
      </w:r>
    </w:p>
    <w:p w14:paraId="52947380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Velocidad de escritura: 65 palabras por minuto</w:t>
      </w:r>
    </w:p>
    <w:p w14:paraId="241FCFF1" w14:textId="77777777" w:rsidR="00C339EF" w:rsidRPr="00C339EF" w:rsidRDefault="00C339EF" w:rsidP="00C339EF">
      <w:pPr>
        <w:rPr>
          <w:lang w:val="es-HN"/>
        </w:rPr>
      </w:pPr>
    </w:p>
    <w:p w14:paraId="73790D3D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Educación</w:t>
      </w:r>
    </w:p>
    <w:p w14:paraId="05FDE250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Diploma de Bachillerato</w:t>
      </w:r>
    </w:p>
    <w:p w14:paraId="77DFC1FE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Instituto Secundario de Madrid, España</w:t>
      </w:r>
    </w:p>
    <w:p w14:paraId="5E22308C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Graduado: 2018</w:t>
      </w:r>
    </w:p>
    <w:p w14:paraId="60AD4DB0" w14:textId="77777777" w:rsidR="00C339EF" w:rsidRPr="00C339EF" w:rsidRDefault="00C339EF" w:rsidP="00C339EF">
      <w:pPr>
        <w:rPr>
          <w:lang w:val="es-HN"/>
        </w:rPr>
      </w:pPr>
    </w:p>
    <w:p w14:paraId="738A492D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Certificaciones</w:t>
      </w:r>
    </w:p>
    <w:p w14:paraId="1B26474D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Certificado de Excelencia en Atención al Cliente – Instituto de Formación Online (2022)</w:t>
      </w:r>
    </w:p>
    <w:p w14:paraId="268A0381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- Certificación Básica de Soporte TI – </w:t>
      </w:r>
      <w:proofErr w:type="spellStart"/>
      <w:r w:rsidRPr="00C339EF">
        <w:rPr>
          <w:lang w:val="es-HN"/>
        </w:rPr>
        <w:t>Tech</w:t>
      </w:r>
      <w:proofErr w:type="spellEnd"/>
      <w:r w:rsidRPr="00C339EF">
        <w:rPr>
          <w:lang w:val="es-HN"/>
        </w:rPr>
        <w:t xml:space="preserve"> </w:t>
      </w:r>
      <w:proofErr w:type="spellStart"/>
      <w:r w:rsidRPr="00C339EF">
        <w:rPr>
          <w:lang w:val="es-HN"/>
        </w:rPr>
        <w:t>Academy</w:t>
      </w:r>
      <w:proofErr w:type="spellEnd"/>
      <w:r w:rsidRPr="00C339EF">
        <w:rPr>
          <w:lang w:val="es-HN"/>
        </w:rPr>
        <w:t xml:space="preserve"> (2020)</w:t>
      </w:r>
    </w:p>
    <w:p w14:paraId="17B53DFD" w14:textId="77777777" w:rsidR="00C339EF" w:rsidRPr="00C339EF" w:rsidRDefault="00C339EF" w:rsidP="00C339EF">
      <w:pPr>
        <w:rPr>
          <w:lang w:val="es-HN"/>
        </w:rPr>
      </w:pPr>
    </w:p>
    <w:p w14:paraId="1F17C963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Idiomas</w:t>
      </w:r>
    </w:p>
    <w:p w14:paraId="6E959076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- </w:t>
      </w:r>
      <w:proofErr w:type="gramStart"/>
      <w:r w:rsidRPr="00C339EF">
        <w:rPr>
          <w:lang w:val="es-HN"/>
        </w:rPr>
        <w:t>Español</w:t>
      </w:r>
      <w:proofErr w:type="gramEnd"/>
      <w:r w:rsidRPr="00C339EF">
        <w:rPr>
          <w:lang w:val="es-HN"/>
        </w:rPr>
        <w:t xml:space="preserve"> (Nativo)</w:t>
      </w:r>
    </w:p>
    <w:p w14:paraId="7AD3F33A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 xml:space="preserve">- </w:t>
      </w:r>
      <w:proofErr w:type="gramStart"/>
      <w:r w:rsidRPr="00C339EF">
        <w:rPr>
          <w:lang w:val="es-HN"/>
        </w:rPr>
        <w:t>Inglés</w:t>
      </w:r>
      <w:proofErr w:type="gramEnd"/>
      <w:r w:rsidRPr="00C339EF">
        <w:rPr>
          <w:lang w:val="es-HN"/>
        </w:rPr>
        <w:t xml:space="preserve"> (Fluido)</w:t>
      </w:r>
    </w:p>
    <w:p w14:paraId="3026FBB8" w14:textId="77777777" w:rsidR="00C339EF" w:rsidRPr="00C339EF" w:rsidRDefault="00C339EF" w:rsidP="00C339EF">
      <w:pPr>
        <w:rPr>
          <w:lang w:val="es-HN"/>
        </w:rPr>
      </w:pPr>
    </w:p>
    <w:p w14:paraId="6293A13A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Información adicional</w:t>
      </w:r>
    </w:p>
    <w:p w14:paraId="549D10AD" w14:textId="77777777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lastRenderedPageBreak/>
        <w:t>- Disponibilidad para turnos flexibles, incluyendo fines de semana y festivos</w:t>
      </w:r>
    </w:p>
    <w:p w14:paraId="2CB14831" w14:textId="28959830" w:rsidR="00C339EF" w:rsidRPr="00C339EF" w:rsidRDefault="00C339EF" w:rsidP="00C339EF">
      <w:pPr>
        <w:rPr>
          <w:lang w:val="es-HN"/>
        </w:rPr>
      </w:pPr>
      <w:r w:rsidRPr="00C339EF">
        <w:rPr>
          <w:lang w:val="es-HN"/>
        </w:rPr>
        <w:t>- Excelente trabajo en equipo con actitud proactiva</w:t>
      </w:r>
    </w:p>
    <w:sectPr w:rsidR="00C339EF" w:rsidRPr="00C33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170F"/>
    <w:rsid w:val="00AA1D8D"/>
    <w:rsid w:val="00B47730"/>
    <w:rsid w:val="00C339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7E7B90"/>
  <w14:defaultImageDpi w14:val="300"/>
  <w15:docId w15:val="{A94DEDB8-2BBE-49AF-9F27-8BE6F6C5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clent ebanks</cp:lastModifiedBy>
  <cp:revision>3</cp:revision>
  <dcterms:created xsi:type="dcterms:W3CDTF">2013-12-23T23:15:00Z</dcterms:created>
  <dcterms:modified xsi:type="dcterms:W3CDTF">2025-06-25T22:52:00Z</dcterms:modified>
  <cp:category/>
</cp:coreProperties>
</file>